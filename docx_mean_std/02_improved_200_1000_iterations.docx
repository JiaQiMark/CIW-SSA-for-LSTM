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  <w:gridCol w:w="1922"/>
      </w:tblGrid>
      <w:tr w:rsidR="00CD50A3" w14:paraId="70183A2C" w14:textId="77777777" w:rsidTr="00C508F4">
        <w:trPr>
          <w:trHeight w:val="259"/>
          <w:jc w:val="center"/>
        </w:trPr>
        <w:tc>
          <w:tcPr>
            <w:tcW w:w="1922" w:type="dxa"/>
          </w:tcPr>
          <w:p w14:paraId="79FFEB7A" w14:textId="77777777" w:rsidR="00CD50A3" w:rsidRDefault="00CD50A3"/>
        </w:tc>
        <w:tc>
          <w:tcPr>
            <w:tcW w:w="1922" w:type="dxa"/>
          </w:tcPr>
          <w:p w14:paraId="0304A5E8" w14:textId="1B93390A" w:rsidR="00CD50A3" w:rsidRDefault="00CD50A3"/>
        </w:tc>
        <w:tc>
          <w:tcPr>
            <w:tcW w:w="1922" w:type="dxa"/>
          </w:tcPr>
          <w:p w14:paraId="645D732C" w14:textId="77777777" w:rsidR="00CD50A3" w:rsidRDefault="00CD50A3"/>
        </w:tc>
      </w:tr>
      <w:tr w:rsidR="00CD50A3" w14:paraId="50B0478B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29631404" w14:textId="0EBDC3F6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</w:t>
            </w:r>
          </w:p>
        </w:tc>
        <w:tc>
          <w:tcPr>
            <w:tcW w:w="1922" w:type="dxa"/>
          </w:tcPr>
          <w:p w14:paraId="1F317CC6" w14:textId="69F9A606" w:rsidR="00CD50A3" w:rsidRDefault="00CD50A3">
            <w:r>
              <w:t>6.8200E-48</w:t>
            </w:r>
          </w:p>
        </w:tc>
        <w:tc>
          <w:tcPr>
            <w:tcW w:w="1922" w:type="dxa"/>
          </w:tcPr>
          <w:p w14:paraId="488C7D50" w14:textId="77777777" w:rsidR="00CD50A3" w:rsidRDefault="00CD50A3">
            <w:r>
              <w:t>4.6990E-59</w:t>
            </w:r>
          </w:p>
        </w:tc>
      </w:tr>
      <w:tr w:rsidR="00CD50A3" w14:paraId="6B57E7CB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AB0570D" w14:textId="77777777" w:rsidR="00CD50A3" w:rsidRDefault="00CD50A3"/>
        </w:tc>
        <w:tc>
          <w:tcPr>
            <w:tcW w:w="1922" w:type="dxa"/>
          </w:tcPr>
          <w:p w14:paraId="15B58567" w14:textId="59039D24" w:rsidR="00CD50A3" w:rsidRDefault="00CD50A3">
            <w:r>
              <w:t>3.6630E-47</w:t>
            </w:r>
          </w:p>
        </w:tc>
        <w:tc>
          <w:tcPr>
            <w:tcW w:w="1922" w:type="dxa"/>
          </w:tcPr>
          <w:p w14:paraId="6FCB7517" w14:textId="77777777" w:rsidR="00CD50A3" w:rsidRDefault="00CD50A3">
            <w:r>
              <w:t>2.5303E-58</w:t>
            </w:r>
          </w:p>
        </w:tc>
      </w:tr>
      <w:tr w:rsidR="00CD50A3" w14:paraId="6ECC3935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23A114D" w14:textId="77777777" w:rsidR="00CD50A3" w:rsidRDefault="00CD50A3"/>
        </w:tc>
        <w:tc>
          <w:tcPr>
            <w:tcW w:w="1922" w:type="dxa"/>
          </w:tcPr>
          <w:p w14:paraId="26643B14" w14:textId="5A0879EB" w:rsidR="00CD50A3" w:rsidRDefault="00CD50A3">
            <w:r>
              <w:t>1.0448E-187</w:t>
            </w:r>
          </w:p>
        </w:tc>
        <w:tc>
          <w:tcPr>
            <w:tcW w:w="1922" w:type="dxa"/>
          </w:tcPr>
          <w:p w14:paraId="6E3B2A21" w14:textId="77777777" w:rsidR="00CD50A3" w:rsidRDefault="00CD50A3">
            <w:r>
              <w:t>4.6371E-107</w:t>
            </w:r>
          </w:p>
        </w:tc>
      </w:tr>
      <w:tr w:rsidR="00CD50A3" w14:paraId="12DC39CC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CF88317" w14:textId="77777777" w:rsidR="00CD50A3" w:rsidRDefault="00CD50A3"/>
        </w:tc>
        <w:tc>
          <w:tcPr>
            <w:tcW w:w="1922" w:type="dxa"/>
          </w:tcPr>
          <w:p w14:paraId="2BBBA4F6" w14:textId="58B68426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58B42AD6" w14:textId="77777777" w:rsidR="00CD50A3" w:rsidRDefault="00CD50A3">
            <w:r>
              <w:t>2.0075E-106</w:t>
            </w:r>
          </w:p>
        </w:tc>
      </w:tr>
      <w:tr w:rsidR="00CD50A3" w14:paraId="5F7C988F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20EF9D66" w14:textId="3AF74F24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F2</w:t>
            </w:r>
          </w:p>
        </w:tc>
        <w:tc>
          <w:tcPr>
            <w:tcW w:w="1922" w:type="dxa"/>
          </w:tcPr>
          <w:p w14:paraId="25A209B9" w14:textId="14C9E8AB" w:rsidR="00CD50A3" w:rsidRDefault="00CD50A3">
            <w:r>
              <w:t>4.2934E-39</w:t>
            </w:r>
          </w:p>
        </w:tc>
        <w:tc>
          <w:tcPr>
            <w:tcW w:w="1922" w:type="dxa"/>
          </w:tcPr>
          <w:p w14:paraId="545BC40A" w14:textId="77777777" w:rsidR="00CD50A3" w:rsidRDefault="00CD50A3">
            <w:r>
              <w:t>6.1386E-46</w:t>
            </w:r>
          </w:p>
        </w:tc>
      </w:tr>
      <w:tr w:rsidR="00CD50A3" w14:paraId="30FBE4F9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02969A62" w14:textId="77777777" w:rsidR="00CD50A3" w:rsidRDefault="00CD50A3"/>
        </w:tc>
        <w:tc>
          <w:tcPr>
            <w:tcW w:w="1922" w:type="dxa"/>
          </w:tcPr>
          <w:p w14:paraId="49F5997D" w14:textId="23760B27" w:rsidR="00CD50A3" w:rsidRDefault="00CD50A3">
            <w:r>
              <w:t>2.1743E-38</w:t>
            </w:r>
          </w:p>
        </w:tc>
        <w:tc>
          <w:tcPr>
            <w:tcW w:w="1922" w:type="dxa"/>
          </w:tcPr>
          <w:p w14:paraId="6E0E2DB2" w14:textId="77777777" w:rsidR="00CD50A3" w:rsidRDefault="00CD50A3">
            <w:r>
              <w:t>2.4945E-45</w:t>
            </w:r>
          </w:p>
        </w:tc>
      </w:tr>
      <w:tr w:rsidR="00CD50A3" w14:paraId="45CB3FEC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2411678" w14:textId="77777777" w:rsidR="00CD50A3" w:rsidRDefault="00CD50A3"/>
        </w:tc>
        <w:tc>
          <w:tcPr>
            <w:tcW w:w="1922" w:type="dxa"/>
          </w:tcPr>
          <w:p w14:paraId="4A8C0018" w14:textId="66AD5274" w:rsidR="00CD50A3" w:rsidRDefault="00CD50A3">
            <w:r>
              <w:t>2.0494E-179</w:t>
            </w:r>
          </w:p>
        </w:tc>
        <w:tc>
          <w:tcPr>
            <w:tcW w:w="1922" w:type="dxa"/>
          </w:tcPr>
          <w:p w14:paraId="77EC782D" w14:textId="77777777" w:rsidR="00CD50A3" w:rsidRDefault="00CD50A3">
            <w:r>
              <w:t>5.8828E-74</w:t>
            </w:r>
          </w:p>
        </w:tc>
      </w:tr>
      <w:tr w:rsidR="00CD50A3" w14:paraId="0B3AE103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1870630" w14:textId="77777777" w:rsidR="00CD50A3" w:rsidRDefault="00CD50A3"/>
        </w:tc>
        <w:tc>
          <w:tcPr>
            <w:tcW w:w="1922" w:type="dxa"/>
          </w:tcPr>
          <w:p w14:paraId="21601807" w14:textId="3607BA68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7E868F78" w14:textId="77777777" w:rsidR="00CD50A3" w:rsidRDefault="00CD50A3">
            <w:r>
              <w:t>3.1278E-73</w:t>
            </w:r>
          </w:p>
        </w:tc>
      </w:tr>
      <w:tr w:rsidR="00CD50A3" w14:paraId="0A740A52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2C6F710C" w14:textId="50CD69A7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F3</w:t>
            </w:r>
          </w:p>
        </w:tc>
        <w:tc>
          <w:tcPr>
            <w:tcW w:w="1922" w:type="dxa"/>
          </w:tcPr>
          <w:p w14:paraId="6CD6F1A6" w14:textId="14055A8C" w:rsidR="00CD50A3" w:rsidRDefault="00CD50A3">
            <w:r>
              <w:t>5.3749E-51</w:t>
            </w:r>
          </w:p>
        </w:tc>
        <w:tc>
          <w:tcPr>
            <w:tcW w:w="1922" w:type="dxa"/>
          </w:tcPr>
          <w:p w14:paraId="0D016B0A" w14:textId="77777777" w:rsidR="00CD50A3" w:rsidRDefault="00CD50A3">
            <w:r>
              <w:t>5.2241E-42</w:t>
            </w:r>
          </w:p>
        </w:tc>
      </w:tr>
      <w:tr w:rsidR="00CD50A3" w14:paraId="1EAAE110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0E6EC05" w14:textId="77777777" w:rsidR="00CD50A3" w:rsidRDefault="00CD50A3"/>
        </w:tc>
        <w:tc>
          <w:tcPr>
            <w:tcW w:w="1922" w:type="dxa"/>
          </w:tcPr>
          <w:p w14:paraId="20BC9B4C" w14:textId="4A509813" w:rsidR="00CD50A3" w:rsidRDefault="00CD50A3">
            <w:r>
              <w:t>2.8945E-50</w:t>
            </w:r>
          </w:p>
        </w:tc>
        <w:tc>
          <w:tcPr>
            <w:tcW w:w="1922" w:type="dxa"/>
          </w:tcPr>
          <w:p w14:paraId="7E9E6C3A" w14:textId="77777777" w:rsidR="00CD50A3" w:rsidRDefault="00CD50A3">
            <w:r>
              <w:t>2.7883E-41</w:t>
            </w:r>
          </w:p>
        </w:tc>
      </w:tr>
      <w:tr w:rsidR="00CD50A3" w14:paraId="37FD7CEB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42E02A32" w14:textId="77777777" w:rsidR="00CD50A3" w:rsidRDefault="00CD50A3"/>
        </w:tc>
        <w:tc>
          <w:tcPr>
            <w:tcW w:w="1922" w:type="dxa"/>
          </w:tcPr>
          <w:p w14:paraId="1C88DD2F" w14:textId="05F92A80" w:rsidR="00CD50A3" w:rsidRDefault="00CD50A3">
            <w:r>
              <w:t>1.1407E-178</w:t>
            </w:r>
          </w:p>
        </w:tc>
        <w:tc>
          <w:tcPr>
            <w:tcW w:w="1922" w:type="dxa"/>
          </w:tcPr>
          <w:p w14:paraId="499A1AA8" w14:textId="77777777" w:rsidR="00CD50A3" w:rsidRDefault="00CD50A3">
            <w:r>
              <w:t>2.6866E-74</w:t>
            </w:r>
          </w:p>
        </w:tc>
      </w:tr>
      <w:tr w:rsidR="00CD50A3" w14:paraId="3A74BAE8" w14:textId="77777777" w:rsidTr="00C508F4">
        <w:trPr>
          <w:trHeight w:val="252"/>
          <w:jc w:val="center"/>
        </w:trPr>
        <w:tc>
          <w:tcPr>
            <w:tcW w:w="1922" w:type="dxa"/>
            <w:vMerge/>
          </w:tcPr>
          <w:p w14:paraId="4CBAB316" w14:textId="77777777" w:rsidR="00CD50A3" w:rsidRDefault="00CD50A3"/>
        </w:tc>
        <w:tc>
          <w:tcPr>
            <w:tcW w:w="1922" w:type="dxa"/>
          </w:tcPr>
          <w:p w14:paraId="12AE0DB4" w14:textId="2CBF94C2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3A506D0F" w14:textId="77777777" w:rsidR="00CD50A3" w:rsidRDefault="00CD50A3">
            <w:r>
              <w:t>1.4467E-73</w:t>
            </w:r>
          </w:p>
        </w:tc>
      </w:tr>
      <w:tr w:rsidR="00CD50A3" w14:paraId="0C048E5E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A31176C" w14:textId="16C0D329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F4</w:t>
            </w:r>
          </w:p>
        </w:tc>
        <w:tc>
          <w:tcPr>
            <w:tcW w:w="1922" w:type="dxa"/>
          </w:tcPr>
          <w:p w14:paraId="2B3323AF" w14:textId="31754050" w:rsidR="00CD50A3" w:rsidRDefault="00CD50A3">
            <w:r>
              <w:t>1.3124E-29</w:t>
            </w:r>
          </w:p>
        </w:tc>
        <w:tc>
          <w:tcPr>
            <w:tcW w:w="1922" w:type="dxa"/>
          </w:tcPr>
          <w:p w14:paraId="63ECBC66" w14:textId="77777777" w:rsidR="00CD50A3" w:rsidRDefault="00CD50A3">
            <w:r>
              <w:t>5.4471E-21</w:t>
            </w:r>
          </w:p>
        </w:tc>
      </w:tr>
      <w:tr w:rsidR="00CD50A3" w14:paraId="14D8E33D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18DF88F" w14:textId="77777777" w:rsidR="00CD50A3" w:rsidRDefault="00CD50A3"/>
        </w:tc>
        <w:tc>
          <w:tcPr>
            <w:tcW w:w="1922" w:type="dxa"/>
          </w:tcPr>
          <w:p w14:paraId="25D6628C" w14:textId="485C8CAF" w:rsidR="00CD50A3" w:rsidRDefault="00CD50A3">
            <w:r>
              <w:t>4.9370E-29</w:t>
            </w:r>
          </w:p>
        </w:tc>
        <w:tc>
          <w:tcPr>
            <w:tcW w:w="1922" w:type="dxa"/>
          </w:tcPr>
          <w:p w14:paraId="2C8F69C1" w14:textId="77777777" w:rsidR="00CD50A3" w:rsidRDefault="00CD50A3">
            <w:r>
              <w:t>2.9207E-20</w:t>
            </w:r>
          </w:p>
        </w:tc>
      </w:tr>
      <w:tr w:rsidR="00CD50A3" w14:paraId="79602D7A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7AB3FC3" w14:textId="77777777" w:rsidR="00CD50A3" w:rsidRDefault="00CD50A3"/>
        </w:tc>
        <w:tc>
          <w:tcPr>
            <w:tcW w:w="1922" w:type="dxa"/>
          </w:tcPr>
          <w:p w14:paraId="5F9251A2" w14:textId="5E853766" w:rsidR="00CD50A3" w:rsidRDefault="00CD50A3">
            <w:r>
              <w:t>5.1892E-89</w:t>
            </w:r>
          </w:p>
        </w:tc>
        <w:tc>
          <w:tcPr>
            <w:tcW w:w="1922" w:type="dxa"/>
          </w:tcPr>
          <w:p w14:paraId="0B528FB8" w14:textId="77777777" w:rsidR="00CD50A3" w:rsidRDefault="00CD50A3">
            <w:r>
              <w:t>3.5237E-37</w:t>
            </w:r>
          </w:p>
        </w:tc>
      </w:tr>
      <w:tr w:rsidR="00CD50A3" w14:paraId="6F52EA3D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B6F0D41" w14:textId="77777777" w:rsidR="00CD50A3" w:rsidRDefault="00CD50A3"/>
        </w:tc>
        <w:tc>
          <w:tcPr>
            <w:tcW w:w="1922" w:type="dxa"/>
          </w:tcPr>
          <w:p w14:paraId="79BDA4E4" w14:textId="3FB9F169" w:rsidR="00CD50A3" w:rsidRDefault="00CD50A3">
            <w:r>
              <w:t>2.7945E-88</w:t>
            </w:r>
          </w:p>
        </w:tc>
        <w:tc>
          <w:tcPr>
            <w:tcW w:w="1922" w:type="dxa"/>
          </w:tcPr>
          <w:p w14:paraId="7B6BBD87" w14:textId="77777777" w:rsidR="00CD50A3" w:rsidRDefault="00CD50A3">
            <w:r>
              <w:t>1.8707E-36</w:t>
            </w:r>
          </w:p>
        </w:tc>
      </w:tr>
      <w:tr w:rsidR="00CD50A3" w14:paraId="4F2C42D0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472B1C71" w14:textId="30572C70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F5</w:t>
            </w:r>
          </w:p>
        </w:tc>
        <w:tc>
          <w:tcPr>
            <w:tcW w:w="1922" w:type="dxa"/>
          </w:tcPr>
          <w:p w14:paraId="5AF10C49" w14:textId="4E5C54B9" w:rsidR="00CD50A3" w:rsidRDefault="00CD50A3">
            <w:r>
              <w:t>5.7483E-46</w:t>
            </w:r>
          </w:p>
        </w:tc>
        <w:tc>
          <w:tcPr>
            <w:tcW w:w="1922" w:type="dxa"/>
          </w:tcPr>
          <w:p w14:paraId="6C713C89" w14:textId="77777777" w:rsidR="00CD50A3" w:rsidRDefault="00CD50A3">
            <w:r>
              <w:t>9.4446E-45</w:t>
            </w:r>
          </w:p>
        </w:tc>
      </w:tr>
      <w:tr w:rsidR="00CD50A3" w14:paraId="4F297CF6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86F496C" w14:textId="77777777" w:rsidR="00CD50A3" w:rsidRDefault="00CD50A3"/>
        </w:tc>
        <w:tc>
          <w:tcPr>
            <w:tcW w:w="1922" w:type="dxa"/>
          </w:tcPr>
          <w:p w14:paraId="700C06E4" w14:textId="5BEEEFB8" w:rsidR="00CD50A3" w:rsidRDefault="00CD50A3">
            <w:r>
              <w:t>3.0956E-45</w:t>
            </w:r>
          </w:p>
        </w:tc>
        <w:tc>
          <w:tcPr>
            <w:tcW w:w="1922" w:type="dxa"/>
          </w:tcPr>
          <w:p w14:paraId="18715729" w14:textId="77777777" w:rsidR="00CD50A3" w:rsidRDefault="00CD50A3">
            <w:r>
              <w:t>3.2755E-44</w:t>
            </w:r>
          </w:p>
        </w:tc>
      </w:tr>
      <w:tr w:rsidR="00CD50A3" w14:paraId="7593CE68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584860F" w14:textId="77777777" w:rsidR="00CD50A3" w:rsidRDefault="00CD50A3"/>
        </w:tc>
        <w:tc>
          <w:tcPr>
            <w:tcW w:w="1922" w:type="dxa"/>
          </w:tcPr>
          <w:p w14:paraId="05ABC4A2" w14:textId="60609D6F" w:rsidR="00CD50A3" w:rsidRDefault="00CD50A3">
            <w:r>
              <w:t>6.0957E-170</w:t>
            </w:r>
          </w:p>
        </w:tc>
        <w:tc>
          <w:tcPr>
            <w:tcW w:w="1922" w:type="dxa"/>
          </w:tcPr>
          <w:p w14:paraId="29A33778" w14:textId="77777777" w:rsidR="00CD50A3" w:rsidRDefault="00CD50A3">
            <w:r>
              <w:t>5.1352E-71</w:t>
            </w:r>
          </w:p>
        </w:tc>
      </w:tr>
      <w:tr w:rsidR="00CD50A3" w14:paraId="435A702A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48D413B0" w14:textId="77777777" w:rsidR="00CD50A3" w:rsidRDefault="00CD50A3"/>
        </w:tc>
        <w:tc>
          <w:tcPr>
            <w:tcW w:w="1922" w:type="dxa"/>
          </w:tcPr>
          <w:p w14:paraId="4262677D" w14:textId="7817EC60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5428FC0D" w14:textId="77777777" w:rsidR="00CD50A3" w:rsidRDefault="00CD50A3">
            <w:r>
              <w:t>2.7652E-70</w:t>
            </w:r>
          </w:p>
        </w:tc>
      </w:tr>
      <w:tr w:rsidR="00CD50A3" w14:paraId="09B8264A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3972B811" w14:textId="1C8128AA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F6</w:t>
            </w:r>
          </w:p>
        </w:tc>
        <w:tc>
          <w:tcPr>
            <w:tcW w:w="1922" w:type="dxa"/>
          </w:tcPr>
          <w:p w14:paraId="7F8DD53E" w14:textId="0B0427AC" w:rsidR="00CD50A3" w:rsidRDefault="00CD50A3">
            <w:r>
              <w:t>1.6957E-25</w:t>
            </w:r>
          </w:p>
        </w:tc>
        <w:tc>
          <w:tcPr>
            <w:tcW w:w="1922" w:type="dxa"/>
          </w:tcPr>
          <w:p w14:paraId="7F3AB17E" w14:textId="77777777" w:rsidR="00CD50A3" w:rsidRDefault="00CD50A3">
            <w:r>
              <w:t>5.4253E-19</w:t>
            </w:r>
          </w:p>
        </w:tc>
      </w:tr>
      <w:tr w:rsidR="00CD50A3" w14:paraId="4B39890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4E4F2A24" w14:textId="77777777" w:rsidR="00CD50A3" w:rsidRDefault="00CD50A3"/>
        </w:tc>
        <w:tc>
          <w:tcPr>
            <w:tcW w:w="1922" w:type="dxa"/>
          </w:tcPr>
          <w:p w14:paraId="78A18D91" w14:textId="010C4211" w:rsidR="00CD50A3" w:rsidRDefault="00CD50A3">
            <w:r>
              <w:t>7.9198E-25</w:t>
            </w:r>
          </w:p>
        </w:tc>
        <w:tc>
          <w:tcPr>
            <w:tcW w:w="1922" w:type="dxa"/>
          </w:tcPr>
          <w:p w14:paraId="68C0E5B7" w14:textId="77777777" w:rsidR="00CD50A3" w:rsidRDefault="00CD50A3">
            <w:r>
              <w:t>2.6933E-18</w:t>
            </w:r>
          </w:p>
        </w:tc>
      </w:tr>
      <w:tr w:rsidR="00CD50A3" w14:paraId="6E74902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B428817" w14:textId="77777777" w:rsidR="00CD50A3" w:rsidRDefault="00CD50A3"/>
        </w:tc>
        <w:tc>
          <w:tcPr>
            <w:tcW w:w="1922" w:type="dxa"/>
          </w:tcPr>
          <w:p w14:paraId="7949B7F0" w14:textId="4E10881C" w:rsidR="00CD50A3" w:rsidRDefault="00CD50A3">
            <w:r>
              <w:t>5.1328E-92</w:t>
            </w:r>
          </w:p>
        </w:tc>
        <w:tc>
          <w:tcPr>
            <w:tcW w:w="1922" w:type="dxa"/>
          </w:tcPr>
          <w:p w14:paraId="1C226475" w14:textId="77777777" w:rsidR="00CD50A3" w:rsidRDefault="00CD50A3">
            <w:r>
              <w:t>9.0019E-41</w:t>
            </w:r>
          </w:p>
        </w:tc>
      </w:tr>
      <w:tr w:rsidR="00CD50A3" w14:paraId="0569C3E9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B9BB514" w14:textId="77777777" w:rsidR="00CD50A3" w:rsidRDefault="00CD50A3"/>
        </w:tc>
        <w:tc>
          <w:tcPr>
            <w:tcW w:w="1922" w:type="dxa"/>
          </w:tcPr>
          <w:p w14:paraId="08CA219A" w14:textId="726BC61A" w:rsidR="00CD50A3" w:rsidRDefault="00CD50A3">
            <w:r>
              <w:t>2.7641E-91</w:t>
            </w:r>
          </w:p>
        </w:tc>
        <w:tc>
          <w:tcPr>
            <w:tcW w:w="1922" w:type="dxa"/>
          </w:tcPr>
          <w:p w14:paraId="4D77BBBB" w14:textId="77777777" w:rsidR="00CD50A3" w:rsidRDefault="00CD50A3">
            <w:r>
              <w:t>4.7779E-40</w:t>
            </w:r>
          </w:p>
        </w:tc>
      </w:tr>
      <w:tr w:rsidR="00CD50A3" w14:paraId="71C18810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051364B2" w14:textId="1DCBD670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F7</w:t>
            </w:r>
          </w:p>
        </w:tc>
        <w:tc>
          <w:tcPr>
            <w:tcW w:w="1922" w:type="dxa"/>
          </w:tcPr>
          <w:p w14:paraId="458D865B" w14:textId="0F7E8DD2" w:rsidR="00CD50A3" w:rsidRDefault="00CD50A3">
            <w:r>
              <w:t>2.2886E-37</w:t>
            </w:r>
          </w:p>
        </w:tc>
        <w:tc>
          <w:tcPr>
            <w:tcW w:w="1922" w:type="dxa"/>
          </w:tcPr>
          <w:p w14:paraId="61681A30" w14:textId="77777777" w:rsidR="00CD50A3" w:rsidRDefault="00CD50A3">
            <w:r>
              <w:t>3.0219E+02</w:t>
            </w:r>
          </w:p>
        </w:tc>
      </w:tr>
      <w:tr w:rsidR="00CD50A3" w14:paraId="294C02EE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768F4E0" w14:textId="77777777" w:rsidR="00CD50A3" w:rsidRDefault="00CD50A3"/>
        </w:tc>
        <w:tc>
          <w:tcPr>
            <w:tcW w:w="1922" w:type="dxa"/>
          </w:tcPr>
          <w:p w14:paraId="288DCBD8" w14:textId="540AA501" w:rsidR="00CD50A3" w:rsidRDefault="00CD50A3">
            <w:r>
              <w:t>1.2261E-36</w:t>
            </w:r>
          </w:p>
        </w:tc>
        <w:tc>
          <w:tcPr>
            <w:tcW w:w="1922" w:type="dxa"/>
          </w:tcPr>
          <w:p w14:paraId="62D1E506" w14:textId="77777777" w:rsidR="00CD50A3" w:rsidRDefault="00CD50A3">
            <w:r>
              <w:t>2.9966E+02</w:t>
            </w:r>
          </w:p>
        </w:tc>
      </w:tr>
      <w:tr w:rsidR="00CD50A3" w14:paraId="7052B928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6939758" w14:textId="77777777" w:rsidR="00CD50A3" w:rsidRDefault="00CD50A3"/>
        </w:tc>
        <w:tc>
          <w:tcPr>
            <w:tcW w:w="1922" w:type="dxa"/>
          </w:tcPr>
          <w:p w14:paraId="64191F94" w14:textId="5087033A" w:rsidR="00CD50A3" w:rsidRDefault="00CD50A3">
            <w:r>
              <w:t>3.3775E-135</w:t>
            </w:r>
          </w:p>
        </w:tc>
        <w:tc>
          <w:tcPr>
            <w:tcW w:w="1922" w:type="dxa"/>
          </w:tcPr>
          <w:p w14:paraId="32DD56AB" w14:textId="77777777" w:rsidR="00CD50A3" w:rsidRDefault="00CD50A3">
            <w:r>
              <w:t>1.0735E+01</w:t>
            </w:r>
          </w:p>
        </w:tc>
      </w:tr>
      <w:tr w:rsidR="00CD50A3" w14:paraId="040FC665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B565F3A" w14:textId="77777777" w:rsidR="00CD50A3" w:rsidRDefault="00CD50A3"/>
        </w:tc>
        <w:tc>
          <w:tcPr>
            <w:tcW w:w="1922" w:type="dxa"/>
          </w:tcPr>
          <w:p w14:paraId="309627F9" w14:textId="4721EB8D" w:rsidR="00CD50A3" w:rsidRDefault="00CD50A3">
            <w:r>
              <w:t>1.8189E-134</w:t>
            </w:r>
          </w:p>
        </w:tc>
        <w:tc>
          <w:tcPr>
            <w:tcW w:w="1922" w:type="dxa"/>
          </w:tcPr>
          <w:p w14:paraId="0B88396D" w14:textId="77777777" w:rsidR="00CD50A3" w:rsidRDefault="00CD50A3">
            <w:r>
              <w:t>4.4354E+01</w:t>
            </w:r>
          </w:p>
        </w:tc>
      </w:tr>
      <w:tr w:rsidR="00CD50A3" w14:paraId="32BA907B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28099DF8" w14:textId="43B3ACDF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F8</w:t>
            </w:r>
          </w:p>
        </w:tc>
        <w:tc>
          <w:tcPr>
            <w:tcW w:w="1922" w:type="dxa"/>
          </w:tcPr>
          <w:p w14:paraId="6C3AC237" w14:textId="3B904090" w:rsidR="00CD50A3" w:rsidRDefault="00CD50A3">
            <w:r>
              <w:t>4.3459E-87</w:t>
            </w:r>
          </w:p>
        </w:tc>
        <w:tc>
          <w:tcPr>
            <w:tcW w:w="1922" w:type="dxa"/>
          </w:tcPr>
          <w:p w14:paraId="2539BAA8" w14:textId="77777777" w:rsidR="00CD50A3" w:rsidRDefault="00CD50A3">
            <w:r>
              <w:t>2.7687E-90</w:t>
            </w:r>
          </w:p>
        </w:tc>
      </w:tr>
      <w:tr w:rsidR="00CD50A3" w14:paraId="1DAA5940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1B0BC1D" w14:textId="77777777" w:rsidR="00CD50A3" w:rsidRDefault="00CD50A3"/>
        </w:tc>
        <w:tc>
          <w:tcPr>
            <w:tcW w:w="1922" w:type="dxa"/>
          </w:tcPr>
          <w:p w14:paraId="3A45832B" w14:textId="13FDFBC7" w:rsidR="00CD50A3" w:rsidRDefault="00CD50A3">
            <w:r>
              <w:t>2.3403E-86</w:t>
            </w:r>
          </w:p>
        </w:tc>
        <w:tc>
          <w:tcPr>
            <w:tcW w:w="1922" w:type="dxa"/>
          </w:tcPr>
          <w:p w14:paraId="17C5E336" w14:textId="77777777" w:rsidR="00CD50A3" w:rsidRDefault="00CD50A3">
            <w:r>
              <w:t>1.0878E-89</w:t>
            </w:r>
          </w:p>
        </w:tc>
      </w:tr>
      <w:tr w:rsidR="00CD50A3" w14:paraId="030814BA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DF775D6" w14:textId="77777777" w:rsidR="00CD50A3" w:rsidRDefault="00CD50A3"/>
        </w:tc>
        <w:tc>
          <w:tcPr>
            <w:tcW w:w="1922" w:type="dxa"/>
          </w:tcPr>
          <w:p w14:paraId="2B2E9C6E" w14:textId="442D6E90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3633F9EF" w14:textId="77777777" w:rsidR="00CD50A3" w:rsidRDefault="00CD50A3">
            <w:r>
              <w:t>6.2637E-203</w:t>
            </w:r>
          </w:p>
        </w:tc>
      </w:tr>
      <w:tr w:rsidR="00CD50A3" w14:paraId="6DAB035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70598B1" w14:textId="77777777" w:rsidR="00CD50A3" w:rsidRDefault="00CD50A3"/>
        </w:tc>
        <w:tc>
          <w:tcPr>
            <w:tcW w:w="1922" w:type="dxa"/>
          </w:tcPr>
          <w:p w14:paraId="680FE14F" w14:textId="39705F52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44438751" w14:textId="77777777" w:rsidR="00CD50A3" w:rsidRDefault="00CD50A3">
            <w:r>
              <w:t>0.0000E+00</w:t>
            </w:r>
          </w:p>
        </w:tc>
      </w:tr>
      <w:tr w:rsidR="00CD50A3" w14:paraId="3F58D78C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D3F4E9E" w14:textId="6A49F53D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F9</w:t>
            </w:r>
          </w:p>
        </w:tc>
        <w:tc>
          <w:tcPr>
            <w:tcW w:w="1922" w:type="dxa"/>
          </w:tcPr>
          <w:p w14:paraId="54AB32E9" w14:textId="1CBF9838" w:rsidR="00CD50A3" w:rsidRDefault="00CD50A3">
            <w:r>
              <w:t>2.4175E-03</w:t>
            </w:r>
          </w:p>
        </w:tc>
        <w:tc>
          <w:tcPr>
            <w:tcW w:w="1922" w:type="dxa"/>
          </w:tcPr>
          <w:p w14:paraId="46CCF17B" w14:textId="77777777" w:rsidR="00CD50A3" w:rsidRDefault="00CD50A3">
            <w:r>
              <w:t>8.8097E-03</w:t>
            </w:r>
          </w:p>
        </w:tc>
      </w:tr>
      <w:tr w:rsidR="00CD50A3" w14:paraId="18388CB2" w14:textId="77777777" w:rsidTr="00C508F4">
        <w:trPr>
          <w:trHeight w:val="252"/>
          <w:jc w:val="center"/>
        </w:trPr>
        <w:tc>
          <w:tcPr>
            <w:tcW w:w="1922" w:type="dxa"/>
            <w:vMerge/>
          </w:tcPr>
          <w:p w14:paraId="2DBFA4A8" w14:textId="77777777" w:rsidR="00CD50A3" w:rsidRDefault="00CD50A3"/>
        </w:tc>
        <w:tc>
          <w:tcPr>
            <w:tcW w:w="1922" w:type="dxa"/>
          </w:tcPr>
          <w:p w14:paraId="4E51E3DC" w14:textId="00B7FF09" w:rsidR="00CD50A3" w:rsidRDefault="00CD50A3">
            <w:r>
              <w:t>3.1935E-03</w:t>
            </w:r>
          </w:p>
        </w:tc>
        <w:tc>
          <w:tcPr>
            <w:tcW w:w="1922" w:type="dxa"/>
          </w:tcPr>
          <w:p w14:paraId="369F4C22" w14:textId="77777777" w:rsidR="00CD50A3" w:rsidRDefault="00CD50A3">
            <w:r>
              <w:t>4.7034E-03</w:t>
            </w:r>
          </w:p>
        </w:tc>
      </w:tr>
      <w:tr w:rsidR="00CD50A3" w14:paraId="3ACB068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FE16085" w14:textId="77777777" w:rsidR="00CD50A3" w:rsidRDefault="00CD50A3"/>
        </w:tc>
        <w:tc>
          <w:tcPr>
            <w:tcW w:w="1922" w:type="dxa"/>
          </w:tcPr>
          <w:p w14:paraId="4C7A420F" w14:textId="2C1C9734" w:rsidR="00CD50A3" w:rsidRDefault="00CD50A3">
            <w:r>
              <w:t>5.0548E-05</w:t>
            </w:r>
          </w:p>
        </w:tc>
        <w:tc>
          <w:tcPr>
            <w:tcW w:w="1922" w:type="dxa"/>
          </w:tcPr>
          <w:p w14:paraId="09451889" w14:textId="77777777" w:rsidR="00CD50A3" w:rsidRDefault="00CD50A3">
            <w:r>
              <w:t>2.5608E-06</w:t>
            </w:r>
          </w:p>
        </w:tc>
      </w:tr>
      <w:tr w:rsidR="00CD50A3" w14:paraId="4AB6B7F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3249E34" w14:textId="77777777" w:rsidR="00CD50A3" w:rsidRDefault="00CD50A3"/>
        </w:tc>
        <w:tc>
          <w:tcPr>
            <w:tcW w:w="1922" w:type="dxa"/>
          </w:tcPr>
          <w:p w14:paraId="19C54853" w14:textId="6440C078" w:rsidR="00CD50A3" w:rsidRDefault="00CD50A3">
            <w:r>
              <w:t>7.1997E-05</w:t>
            </w:r>
          </w:p>
        </w:tc>
        <w:tc>
          <w:tcPr>
            <w:tcW w:w="1922" w:type="dxa"/>
          </w:tcPr>
          <w:p w14:paraId="40745A3D" w14:textId="77777777" w:rsidR="00CD50A3" w:rsidRDefault="00CD50A3">
            <w:r>
              <w:t>1.3916E-06</w:t>
            </w:r>
          </w:p>
        </w:tc>
      </w:tr>
      <w:tr w:rsidR="00CD50A3" w14:paraId="72D7E117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EE0393B" w14:textId="520C6B3B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F10</w:t>
            </w:r>
          </w:p>
        </w:tc>
        <w:tc>
          <w:tcPr>
            <w:tcW w:w="1922" w:type="dxa"/>
          </w:tcPr>
          <w:p w14:paraId="5EBB73F6" w14:textId="4ED5E5DD" w:rsidR="00CD50A3" w:rsidRDefault="00CD50A3">
            <w:r>
              <w:t>8.8787E-44</w:t>
            </w:r>
          </w:p>
        </w:tc>
        <w:tc>
          <w:tcPr>
            <w:tcW w:w="1922" w:type="dxa"/>
          </w:tcPr>
          <w:p w14:paraId="585C9548" w14:textId="77777777" w:rsidR="00CD50A3" w:rsidRDefault="00CD50A3">
            <w:r>
              <w:t>4.4380E-78</w:t>
            </w:r>
          </w:p>
        </w:tc>
      </w:tr>
      <w:tr w:rsidR="00CD50A3" w14:paraId="4D44A87D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E346591" w14:textId="77777777" w:rsidR="00CD50A3" w:rsidRDefault="00CD50A3"/>
        </w:tc>
        <w:tc>
          <w:tcPr>
            <w:tcW w:w="1922" w:type="dxa"/>
          </w:tcPr>
          <w:p w14:paraId="5EE32BCF" w14:textId="7B00867D" w:rsidR="00CD50A3" w:rsidRDefault="00CD50A3">
            <w:r>
              <w:t>4.7813E-43</w:t>
            </w:r>
          </w:p>
        </w:tc>
        <w:tc>
          <w:tcPr>
            <w:tcW w:w="1922" w:type="dxa"/>
          </w:tcPr>
          <w:p w14:paraId="4C149929" w14:textId="77777777" w:rsidR="00CD50A3" w:rsidRDefault="00CD50A3">
            <w:r>
              <w:t>2.3866E-77</w:t>
            </w:r>
          </w:p>
        </w:tc>
      </w:tr>
      <w:tr w:rsidR="00CD50A3" w14:paraId="1175C67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93FEBEC" w14:textId="77777777" w:rsidR="00CD50A3" w:rsidRDefault="00CD50A3"/>
        </w:tc>
        <w:tc>
          <w:tcPr>
            <w:tcW w:w="1922" w:type="dxa"/>
          </w:tcPr>
          <w:p w14:paraId="5E00A125" w14:textId="1B2944C5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5932EB32" w14:textId="77777777" w:rsidR="00CD50A3" w:rsidRDefault="00CD50A3">
            <w:r>
              <w:t>2.8704E-160</w:t>
            </w:r>
          </w:p>
        </w:tc>
      </w:tr>
      <w:tr w:rsidR="00CD50A3" w14:paraId="2DAE2077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71B9526" w14:textId="77777777" w:rsidR="00CD50A3" w:rsidRDefault="00CD50A3"/>
        </w:tc>
        <w:tc>
          <w:tcPr>
            <w:tcW w:w="1922" w:type="dxa"/>
          </w:tcPr>
          <w:p w14:paraId="6E4A9864" w14:textId="444A729C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3EC52F23" w14:textId="77777777" w:rsidR="00CD50A3" w:rsidRDefault="00CD50A3">
            <w:r>
              <w:t>1.5451E-159</w:t>
            </w:r>
          </w:p>
        </w:tc>
      </w:tr>
      <w:tr w:rsidR="00CD50A3" w14:paraId="7286A75D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4157A338" w14:textId="65ACA48B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F11</w:t>
            </w:r>
          </w:p>
        </w:tc>
        <w:tc>
          <w:tcPr>
            <w:tcW w:w="1922" w:type="dxa"/>
          </w:tcPr>
          <w:p w14:paraId="0C204B67" w14:textId="7835C1C5" w:rsidR="00CD50A3" w:rsidRDefault="00CD50A3">
            <w:r>
              <w:t>4.6556E-03</w:t>
            </w:r>
          </w:p>
        </w:tc>
        <w:tc>
          <w:tcPr>
            <w:tcW w:w="1922" w:type="dxa"/>
          </w:tcPr>
          <w:p w14:paraId="4DF95D8C" w14:textId="77777777" w:rsidR="00CD50A3" w:rsidRDefault="00CD50A3">
            <w:r>
              <w:t>2.6760E+01</w:t>
            </w:r>
          </w:p>
        </w:tc>
      </w:tr>
      <w:tr w:rsidR="00CD50A3" w14:paraId="46027220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67325C4" w14:textId="77777777" w:rsidR="00CD50A3" w:rsidRDefault="00CD50A3"/>
        </w:tc>
        <w:tc>
          <w:tcPr>
            <w:tcW w:w="1922" w:type="dxa"/>
          </w:tcPr>
          <w:p w14:paraId="32CF7D04" w14:textId="5A1D7089" w:rsidR="00CD50A3" w:rsidRDefault="00CD50A3">
            <w:r>
              <w:t>9.5923E-03</w:t>
            </w:r>
          </w:p>
        </w:tc>
        <w:tc>
          <w:tcPr>
            <w:tcW w:w="1922" w:type="dxa"/>
          </w:tcPr>
          <w:p w14:paraId="5CFBE163" w14:textId="77777777" w:rsidR="00CD50A3" w:rsidRDefault="00CD50A3">
            <w:r>
              <w:t>3.9054E-01</w:t>
            </w:r>
          </w:p>
        </w:tc>
      </w:tr>
      <w:tr w:rsidR="00CD50A3" w14:paraId="592E8A05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98ED0F3" w14:textId="77777777" w:rsidR="00CD50A3" w:rsidRDefault="00CD50A3"/>
        </w:tc>
        <w:tc>
          <w:tcPr>
            <w:tcW w:w="1922" w:type="dxa"/>
          </w:tcPr>
          <w:p w14:paraId="66E10353" w14:textId="7A7C9C8D" w:rsidR="00CD50A3" w:rsidRDefault="00CD50A3">
            <w:r>
              <w:t>1.1705E-04</w:t>
            </w:r>
          </w:p>
        </w:tc>
        <w:tc>
          <w:tcPr>
            <w:tcW w:w="1922" w:type="dxa"/>
          </w:tcPr>
          <w:p w14:paraId="61496EDA" w14:textId="77777777" w:rsidR="00CD50A3" w:rsidRDefault="00CD50A3">
            <w:r>
              <w:t>2.3147E+01</w:t>
            </w:r>
          </w:p>
        </w:tc>
      </w:tr>
      <w:tr w:rsidR="00CD50A3" w14:paraId="4C3E5354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8E3810E" w14:textId="77777777" w:rsidR="00CD50A3" w:rsidRDefault="00CD50A3"/>
        </w:tc>
        <w:tc>
          <w:tcPr>
            <w:tcW w:w="1922" w:type="dxa"/>
          </w:tcPr>
          <w:p w14:paraId="6971C013" w14:textId="16F2BA58" w:rsidR="00CD50A3" w:rsidRDefault="00CD50A3">
            <w:r>
              <w:t>2.2131E-04</w:t>
            </w:r>
          </w:p>
        </w:tc>
        <w:tc>
          <w:tcPr>
            <w:tcW w:w="1922" w:type="dxa"/>
          </w:tcPr>
          <w:p w14:paraId="4BE28613" w14:textId="77777777" w:rsidR="00CD50A3" w:rsidRDefault="00CD50A3">
            <w:r>
              <w:t>9.4107E-01</w:t>
            </w:r>
          </w:p>
        </w:tc>
      </w:tr>
      <w:tr w:rsidR="00CD50A3" w14:paraId="65377B04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4CD10A82" w14:textId="7656CCD8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F12</w:t>
            </w:r>
          </w:p>
        </w:tc>
        <w:tc>
          <w:tcPr>
            <w:tcW w:w="1922" w:type="dxa"/>
          </w:tcPr>
          <w:p w14:paraId="0E0FA1D9" w14:textId="4ADAF40A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08C0BDA1" w14:textId="77777777" w:rsidR="00CD50A3" w:rsidRDefault="00CD50A3">
            <w:r>
              <w:t>0.0000E+00</w:t>
            </w:r>
          </w:p>
        </w:tc>
      </w:tr>
      <w:tr w:rsidR="00CD50A3" w14:paraId="67B87F26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F30DEDA" w14:textId="77777777" w:rsidR="00CD50A3" w:rsidRDefault="00CD50A3"/>
        </w:tc>
        <w:tc>
          <w:tcPr>
            <w:tcW w:w="1922" w:type="dxa"/>
          </w:tcPr>
          <w:p w14:paraId="1C7724C4" w14:textId="0A8D0621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21CA44A7" w14:textId="77777777" w:rsidR="00CD50A3" w:rsidRDefault="00CD50A3">
            <w:r>
              <w:t>0.0000E+00</w:t>
            </w:r>
          </w:p>
        </w:tc>
      </w:tr>
      <w:tr w:rsidR="00CD50A3" w14:paraId="63FE6859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1E14FB0" w14:textId="77777777" w:rsidR="00CD50A3" w:rsidRDefault="00CD50A3"/>
        </w:tc>
        <w:tc>
          <w:tcPr>
            <w:tcW w:w="1922" w:type="dxa"/>
          </w:tcPr>
          <w:p w14:paraId="2BF2D5C2" w14:textId="70E23A3E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1DFF3E1C" w14:textId="77777777" w:rsidR="00CD50A3" w:rsidRDefault="00CD50A3">
            <w:r>
              <w:t>0.0000E+00</w:t>
            </w:r>
          </w:p>
        </w:tc>
      </w:tr>
      <w:tr w:rsidR="00CD50A3" w14:paraId="7EF33CEB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E2893CF" w14:textId="77777777" w:rsidR="00CD50A3" w:rsidRDefault="00CD50A3"/>
        </w:tc>
        <w:tc>
          <w:tcPr>
            <w:tcW w:w="1922" w:type="dxa"/>
          </w:tcPr>
          <w:p w14:paraId="31F616AB" w14:textId="7AFD7A4B" w:rsidR="00CD50A3" w:rsidRDefault="00CD50A3">
            <w:r>
              <w:t>f0.0000E+00</w:t>
            </w:r>
          </w:p>
        </w:tc>
        <w:tc>
          <w:tcPr>
            <w:tcW w:w="1922" w:type="dxa"/>
          </w:tcPr>
          <w:p w14:paraId="48D06D05" w14:textId="77777777" w:rsidR="00CD50A3" w:rsidRDefault="00CD50A3">
            <w:r>
              <w:t>0.0000E+00</w:t>
            </w:r>
          </w:p>
        </w:tc>
      </w:tr>
      <w:tr w:rsidR="00CD50A3" w14:paraId="34D24488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6BD9C68B" w14:textId="139386A7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F13</w:t>
            </w:r>
          </w:p>
        </w:tc>
        <w:tc>
          <w:tcPr>
            <w:tcW w:w="1922" w:type="dxa"/>
          </w:tcPr>
          <w:p w14:paraId="5474F6FC" w14:textId="35BB41D8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263405E1" w14:textId="77777777" w:rsidR="00CD50A3" w:rsidRDefault="00CD50A3">
            <w:r>
              <w:t>0.0000E+00</w:t>
            </w:r>
          </w:p>
        </w:tc>
      </w:tr>
      <w:tr w:rsidR="00CD50A3" w14:paraId="40BF272F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B19DE84" w14:textId="77777777" w:rsidR="00CD50A3" w:rsidRDefault="00CD50A3"/>
        </w:tc>
        <w:tc>
          <w:tcPr>
            <w:tcW w:w="1922" w:type="dxa"/>
          </w:tcPr>
          <w:p w14:paraId="019BED4D" w14:textId="1CA2C2DA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55EB58EC" w14:textId="77777777" w:rsidR="00CD50A3" w:rsidRDefault="00CD50A3">
            <w:r>
              <w:t>0.0000E+00</w:t>
            </w:r>
          </w:p>
        </w:tc>
      </w:tr>
      <w:tr w:rsidR="00CD50A3" w14:paraId="07EF340A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FDEEB64" w14:textId="77777777" w:rsidR="00CD50A3" w:rsidRDefault="00CD50A3"/>
        </w:tc>
        <w:tc>
          <w:tcPr>
            <w:tcW w:w="1922" w:type="dxa"/>
          </w:tcPr>
          <w:p w14:paraId="004F0607" w14:textId="1A7A4612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72A6E6BF" w14:textId="77777777" w:rsidR="00CD50A3" w:rsidRDefault="00CD50A3">
            <w:r>
              <w:t>0.0000E+00</w:t>
            </w:r>
          </w:p>
        </w:tc>
      </w:tr>
      <w:tr w:rsidR="00CD50A3" w14:paraId="3FA4DDE3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471D05E7" w14:textId="77777777" w:rsidR="00CD50A3" w:rsidRDefault="00CD50A3"/>
        </w:tc>
        <w:tc>
          <w:tcPr>
            <w:tcW w:w="1922" w:type="dxa"/>
          </w:tcPr>
          <w:p w14:paraId="7EAC0EDD" w14:textId="05F946C7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29C32D12" w14:textId="77777777" w:rsidR="00CD50A3" w:rsidRDefault="00CD50A3">
            <w:r>
              <w:t>0.0000E+00</w:t>
            </w:r>
          </w:p>
        </w:tc>
      </w:tr>
      <w:tr w:rsidR="00CD50A3" w14:paraId="38BD2A38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03137D18" w14:textId="503FA11A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F14</w:t>
            </w:r>
          </w:p>
        </w:tc>
        <w:tc>
          <w:tcPr>
            <w:tcW w:w="1922" w:type="dxa"/>
          </w:tcPr>
          <w:p w14:paraId="32E118D8" w14:textId="3F783EF1" w:rsidR="00CD50A3" w:rsidRDefault="00CD50A3">
            <w:r>
              <w:t>1.5714E-30</w:t>
            </w:r>
          </w:p>
        </w:tc>
        <w:tc>
          <w:tcPr>
            <w:tcW w:w="1922" w:type="dxa"/>
          </w:tcPr>
          <w:p w14:paraId="0082E5F9" w14:textId="77777777" w:rsidR="00CD50A3" w:rsidRDefault="00CD50A3">
            <w:r>
              <w:t>2.7386E-20</w:t>
            </w:r>
          </w:p>
        </w:tc>
      </w:tr>
      <w:tr w:rsidR="00CD50A3" w14:paraId="424DFB7C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C372CD4" w14:textId="77777777" w:rsidR="00CD50A3" w:rsidRDefault="00CD50A3"/>
        </w:tc>
        <w:tc>
          <w:tcPr>
            <w:tcW w:w="1922" w:type="dxa"/>
          </w:tcPr>
          <w:p w14:paraId="4C0978FE" w14:textId="1DB2B785" w:rsidR="00CD50A3" w:rsidRDefault="00CD50A3">
            <w:r>
              <w:t>6.2384E-30</w:t>
            </w:r>
          </w:p>
        </w:tc>
        <w:tc>
          <w:tcPr>
            <w:tcW w:w="1922" w:type="dxa"/>
          </w:tcPr>
          <w:p w14:paraId="227374A1" w14:textId="77777777" w:rsidR="00CD50A3" w:rsidRDefault="00CD50A3">
            <w:r>
              <w:t>1.0476E-19</w:t>
            </w:r>
          </w:p>
        </w:tc>
      </w:tr>
      <w:tr w:rsidR="00CD50A3" w14:paraId="1B03C4F5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220043D" w14:textId="77777777" w:rsidR="00CD50A3" w:rsidRDefault="00CD50A3"/>
        </w:tc>
        <w:tc>
          <w:tcPr>
            <w:tcW w:w="1922" w:type="dxa"/>
          </w:tcPr>
          <w:p w14:paraId="44B5AA53" w14:textId="1BBFA4BF" w:rsidR="00CD50A3" w:rsidRDefault="00CD50A3">
            <w:r>
              <w:t>9.6278E-96</w:t>
            </w:r>
          </w:p>
        </w:tc>
        <w:tc>
          <w:tcPr>
            <w:tcW w:w="1922" w:type="dxa"/>
          </w:tcPr>
          <w:p w14:paraId="085409AC" w14:textId="77777777" w:rsidR="00CD50A3" w:rsidRDefault="00CD50A3">
            <w:r>
              <w:t>3.6329E-39</w:t>
            </w:r>
          </w:p>
        </w:tc>
      </w:tr>
      <w:tr w:rsidR="00CD50A3" w14:paraId="3F0B36B4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A071E89" w14:textId="77777777" w:rsidR="00CD50A3" w:rsidRDefault="00CD50A3"/>
        </w:tc>
        <w:tc>
          <w:tcPr>
            <w:tcW w:w="1922" w:type="dxa"/>
          </w:tcPr>
          <w:p w14:paraId="7AA7AAB1" w14:textId="414F4B43" w:rsidR="00CD50A3" w:rsidRDefault="00CD50A3">
            <w:r>
              <w:t>5.1847E-95</w:t>
            </w:r>
          </w:p>
        </w:tc>
        <w:tc>
          <w:tcPr>
            <w:tcW w:w="1922" w:type="dxa"/>
          </w:tcPr>
          <w:p w14:paraId="0D4C3147" w14:textId="77777777" w:rsidR="00CD50A3" w:rsidRDefault="00CD50A3">
            <w:r>
              <w:t>1.9487E-38</w:t>
            </w:r>
          </w:p>
        </w:tc>
      </w:tr>
      <w:tr w:rsidR="00CD50A3" w14:paraId="11EEEAD5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AAC7CC4" w14:textId="0E827F99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F15</w:t>
            </w:r>
          </w:p>
        </w:tc>
        <w:tc>
          <w:tcPr>
            <w:tcW w:w="1922" w:type="dxa"/>
          </w:tcPr>
          <w:p w14:paraId="2C3E5CED" w14:textId="1E2B3567" w:rsidR="00CD50A3" w:rsidRDefault="00CD50A3">
            <w:r>
              <w:t>2.0174E-01</w:t>
            </w:r>
          </w:p>
        </w:tc>
        <w:tc>
          <w:tcPr>
            <w:tcW w:w="1922" w:type="dxa"/>
          </w:tcPr>
          <w:p w14:paraId="6F7FB926" w14:textId="77777777" w:rsidR="00CD50A3" w:rsidRDefault="00CD50A3">
            <w:r>
              <w:t>5.5703E-11</w:t>
            </w:r>
          </w:p>
        </w:tc>
      </w:tr>
      <w:tr w:rsidR="00CD50A3" w14:paraId="57B81CC3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11B6086" w14:textId="77777777" w:rsidR="00CD50A3" w:rsidRDefault="00CD50A3"/>
        </w:tc>
        <w:tc>
          <w:tcPr>
            <w:tcW w:w="1922" w:type="dxa"/>
          </w:tcPr>
          <w:p w14:paraId="15B3A2F5" w14:textId="463B6EED" w:rsidR="00CD50A3" w:rsidRDefault="00CD50A3">
            <w:r>
              <w:t>5.9943E-01</w:t>
            </w:r>
          </w:p>
        </w:tc>
        <w:tc>
          <w:tcPr>
            <w:tcW w:w="1922" w:type="dxa"/>
          </w:tcPr>
          <w:p w14:paraId="277F3F9C" w14:textId="77777777" w:rsidR="00CD50A3" w:rsidRDefault="00CD50A3">
            <w:r>
              <w:t>1.1065E-10</w:t>
            </w:r>
          </w:p>
        </w:tc>
      </w:tr>
      <w:tr w:rsidR="00CD50A3" w14:paraId="39D20522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7F872217" w14:textId="77777777" w:rsidR="00CD50A3" w:rsidRDefault="00CD50A3"/>
        </w:tc>
        <w:tc>
          <w:tcPr>
            <w:tcW w:w="1922" w:type="dxa"/>
          </w:tcPr>
          <w:p w14:paraId="4D343D8E" w14:textId="4252DA22" w:rsidR="00CD50A3" w:rsidRDefault="00CD50A3">
            <w:r>
              <w:t>1.6845E-04</w:t>
            </w:r>
          </w:p>
        </w:tc>
        <w:tc>
          <w:tcPr>
            <w:tcW w:w="1922" w:type="dxa"/>
          </w:tcPr>
          <w:p w14:paraId="682A4CD2" w14:textId="77777777" w:rsidR="00CD50A3" w:rsidRDefault="00CD50A3">
            <w:r>
              <w:t>3.0761E-12</w:t>
            </w:r>
          </w:p>
        </w:tc>
      </w:tr>
      <w:tr w:rsidR="00CD50A3" w14:paraId="3F07D87F" w14:textId="77777777" w:rsidTr="00C508F4">
        <w:trPr>
          <w:trHeight w:val="252"/>
          <w:jc w:val="center"/>
        </w:trPr>
        <w:tc>
          <w:tcPr>
            <w:tcW w:w="1922" w:type="dxa"/>
            <w:vMerge/>
          </w:tcPr>
          <w:p w14:paraId="22838F8F" w14:textId="77777777" w:rsidR="00CD50A3" w:rsidRDefault="00CD50A3"/>
        </w:tc>
        <w:tc>
          <w:tcPr>
            <w:tcW w:w="1922" w:type="dxa"/>
          </w:tcPr>
          <w:p w14:paraId="491BB1F5" w14:textId="7E33C117" w:rsidR="00CD50A3" w:rsidRDefault="00CD50A3">
            <w:r>
              <w:t>5.1336E-04</w:t>
            </w:r>
          </w:p>
        </w:tc>
        <w:tc>
          <w:tcPr>
            <w:tcW w:w="1922" w:type="dxa"/>
          </w:tcPr>
          <w:p w14:paraId="4686DE38" w14:textId="77777777" w:rsidR="00CD50A3" w:rsidRDefault="00CD50A3">
            <w:r>
              <w:t>9.3423E-12</w:t>
            </w:r>
          </w:p>
        </w:tc>
      </w:tr>
      <w:tr w:rsidR="00CD50A3" w14:paraId="7FD588E2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6D0B705" w14:textId="1EC7F289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F16</w:t>
            </w:r>
          </w:p>
        </w:tc>
        <w:tc>
          <w:tcPr>
            <w:tcW w:w="1922" w:type="dxa"/>
          </w:tcPr>
          <w:p w14:paraId="2B0944EC" w14:textId="2C2732B3" w:rsidR="00CD50A3" w:rsidRDefault="00CD50A3">
            <w:r>
              <w:t>-7.7220E+00</w:t>
            </w:r>
          </w:p>
        </w:tc>
        <w:tc>
          <w:tcPr>
            <w:tcW w:w="1922" w:type="dxa"/>
          </w:tcPr>
          <w:p w14:paraId="1DA5E1D6" w14:textId="77777777" w:rsidR="00CD50A3" w:rsidRDefault="00CD50A3">
            <w:r>
              <w:t>-9.5293E+00</w:t>
            </w:r>
          </w:p>
        </w:tc>
      </w:tr>
      <w:tr w:rsidR="00CD50A3" w14:paraId="3CC7489C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12B5BB8" w14:textId="77777777" w:rsidR="00CD50A3" w:rsidRDefault="00CD50A3"/>
        </w:tc>
        <w:tc>
          <w:tcPr>
            <w:tcW w:w="1922" w:type="dxa"/>
          </w:tcPr>
          <w:p w14:paraId="3DF14482" w14:textId="400A2B49" w:rsidR="00CD50A3" w:rsidRDefault="00CD50A3">
            <w:r>
              <w:t>3.4352E+00</w:t>
            </w:r>
          </w:p>
        </w:tc>
        <w:tc>
          <w:tcPr>
            <w:tcW w:w="1922" w:type="dxa"/>
          </w:tcPr>
          <w:p w14:paraId="6BDDF32F" w14:textId="77777777" w:rsidR="00CD50A3" w:rsidRDefault="00CD50A3">
            <w:r>
              <w:t>2.2621E+00</w:t>
            </w:r>
          </w:p>
        </w:tc>
      </w:tr>
      <w:tr w:rsidR="00CD50A3" w14:paraId="15F6B89D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F47EA02" w14:textId="77777777" w:rsidR="00CD50A3" w:rsidRDefault="00CD50A3"/>
        </w:tc>
        <w:tc>
          <w:tcPr>
            <w:tcW w:w="1922" w:type="dxa"/>
          </w:tcPr>
          <w:p w14:paraId="4439704C" w14:textId="576A97A1" w:rsidR="00CD50A3" w:rsidRDefault="00CD50A3">
            <w:r>
              <w:t>-8.3021E+00</w:t>
            </w:r>
          </w:p>
        </w:tc>
        <w:tc>
          <w:tcPr>
            <w:tcW w:w="1922" w:type="dxa"/>
          </w:tcPr>
          <w:p w14:paraId="6A95F577" w14:textId="77777777" w:rsidR="00CD50A3" w:rsidRDefault="00CD50A3">
            <w:r>
              <w:t>-9.8154E+00</w:t>
            </w:r>
          </w:p>
        </w:tc>
      </w:tr>
      <w:tr w:rsidR="00CD50A3" w14:paraId="6C5E731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F5039A7" w14:textId="77777777" w:rsidR="00CD50A3" w:rsidRDefault="00CD50A3"/>
        </w:tc>
        <w:tc>
          <w:tcPr>
            <w:tcW w:w="1922" w:type="dxa"/>
          </w:tcPr>
          <w:p w14:paraId="35152578" w14:textId="74E9257E" w:rsidR="00CD50A3" w:rsidRDefault="00CD50A3">
            <w:r>
              <w:t>3.1650E+00</w:t>
            </w:r>
          </w:p>
        </w:tc>
        <w:tc>
          <w:tcPr>
            <w:tcW w:w="1922" w:type="dxa"/>
          </w:tcPr>
          <w:p w14:paraId="074B3C8C" w14:textId="77777777" w:rsidR="00CD50A3" w:rsidRDefault="00CD50A3">
            <w:r>
              <w:t>1.8384E+00</w:t>
            </w:r>
          </w:p>
        </w:tc>
      </w:tr>
      <w:tr w:rsidR="00CD50A3" w14:paraId="60934B8E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7AB955FC" w14:textId="34D53E30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F17</w:t>
            </w:r>
          </w:p>
        </w:tc>
        <w:tc>
          <w:tcPr>
            <w:tcW w:w="1922" w:type="dxa"/>
          </w:tcPr>
          <w:p w14:paraId="7E713375" w14:textId="33C07E48" w:rsidR="00CD50A3" w:rsidRDefault="00CD50A3">
            <w:r>
              <w:t>1.3594E-72</w:t>
            </w:r>
          </w:p>
        </w:tc>
        <w:tc>
          <w:tcPr>
            <w:tcW w:w="1922" w:type="dxa"/>
          </w:tcPr>
          <w:p w14:paraId="57CFF914" w14:textId="77777777" w:rsidR="00CD50A3" w:rsidRDefault="00CD50A3">
            <w:r>
              <w:t>7.9568E-47</w:t>
            </w:r>
          </w:p>
        </w:tc>
      </w:tr>
      <w:tr w:rsidR="00CD50A3" w14:paraId="0231333D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217A985C" w14:textId="77777777" w:rsidR="00CD50A3" w:rsidRDefault="00CD50A3"/>
        </w:tc>
        <w:tc>
          <w:tcPr>
            <w:tcW w:w="1922" w:type="dxa"/>
          </w:tcPr>
          <w:p w14:paraId="0DC677E2" w14:textId="3324AFD7" w:rsidR="00CD50A3" w:rsidRDefault="00CD50A3">
            <w:r>
              <w:t>7.3204E-72</w:t>
            </w:r>
          </w:p>
        </w:tc>
        <w:tc>
          <w:tcPr>
            <w:tcW w:w="1922" w:type="dxa"/>
          </w:tcPr>
          <w:p w14:paraId="11F1BECB" w14:textId="77777777" w:rsidR="00CD50A3" w:rsidRDefault="00CD50A3">
            <w:r>
              <w:t>3.6250E-46</w:t>
            </w:r>
          </w:p>
        </w:tc>
      </w:tr>
      <w:tr w:rsidR="00CD50A3" w14:paraId="08F12AA3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173F3B41" w14:textId="77777777" w:rsidR="00CD50A3" w:rsidRDefault="00CD50A3"/>
        </w:tc>
        <w:tc>
          <w:tcPr>
            <w:tcW w:w="1922" w:type="dxa"/>
          </w:tcPr>
          <w:p w14:paraId="34875532" w14:textId="7733BF4F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46DC352F" w14:textId="77777777" w:rsidR="00CD50A3" w:rsidRDefault="00CD50A3">
            <w:r>
              <w:t>2.6773E-74</w:t>
            </w:r>
          </w:p>
        </w:tc>
      </w:tr>
      <w:tr w:rsidR="00CD50A3" w14:paraId="702785F1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3B87E026" w14:textId="77777777" w:rsidR="00CD50A3" w:rsidRDefault="00CD50A3"/>
        </w:tc>
        <w:tc>
          <w:tcPr>
            <w:tcW w:w="1922" w:type="dxa"/>
          </w:tcPr>
          <w:p w14:paraId="26FD6B89" w14:textId="6FD0E256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631322B6" w14:textId="77777777" w:rsidR="00CD50A3" w:rsidRDefault="00CD50A3">
            <w:r>
              <w:t>1.4417E-73</w:t>
            </w:r>
          </w:p>
        </w:tc>
      </w:tr>
      <w:tr w:rsidR="00CD50A3" w14:paraId="6EE0E591" w14:textId="77777777" w:rsidTr="00C508F4">
        <w:trPr>
          <w:trHeight w:val="259"/>
          <w:jc w:val="center"/>
        </w:trPr>
        <w:tc>
          <w:tcPr>
            <w:tcW w:w="1922" w:type="dxa"/>
            <w:vMerge w:val="restart"/>
          </w:tcPr>
          <w:p w14:paraId="5E39FA21" w14:textId="6A3BA6BE" w:rsidR="00CD50A3" w:rsidRPr="00CD50A3" w:rsidRDefault="00CD50A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F18</w:t>
            </w:r>
          </w:p>
        </w:tc>
        <w:tc>
          <w:tcPr>
            <w:tcW w:w="1922" w:type="dxa"/>
          </w:tcPr>
          <w:p w14:paraId="374A68FC" w14:textId="66AEE2A6" w:rsidR="00CD50A3" w:rsidRDefault="00CD50A3">
            <w:r>
              <w:t>4.5193E-75</w:t>
            </w:r>
          </w:p>
        </w:tc>
        <w:tc>
          <w:tcPr>
            <w:tcW w:w="1922" w:type="dxa"/>
          </w:tcPr>
          <w:p w14:paraId="3CAA5DE5" w14:textId="77777777" w:rsidR="00CD50A3" w:rsidRDefault="00CD50A3">
            <w:r>
              <w:t>2.2936E-41</w:t>
            </w:r>
          </w:p>
        </w:tc>
      </w:tr>
      <w:tr w:rsidR="00CD50A3" w14:paraId="454AA87E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68EA257D" w14:textId="77777777" w:rsidR="00CD50A3" w:rsidRDefault="00CD50A3"/>
        </w:tc>
        <w:tc>
          <w:tcPr>
            <w:tcW w:w="1922" w:type="dxa"/>
          </w:tcPr>
          <w:p w14:paraId="44D3E18A" w14:textId="713DBF8B" w:rsidR="00CD50A3" w:rsidRDefault="00CD50A3">
            <w:r>
              <w:t>2.4337E-74</w:t>
            </w:r>
          </w:p>
        </w:tc>
        <w:tc>
          <w:tcPr>
            <w:tcW w:w="1922" w:type="dxa"/>
          </w:tcPr>
          <w:p w14:paraId="0F803A56" w14:textId="77777777" w:rsidR="00CD50A3" w:rsidRDefault="00CD50A3">
            <w:r>
              <w:t>1.2333E-40</w:t>
            </w:r>
          </w:p>
        </w:tc>
      </w:tr>
      <w:tr w:rsidR="00CD50A3" w14:paraId="2A355696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018FEBFD" w14:textId="77777777" w:rsidR="00CD50A3" w:rsidRDefault="00CD50A3"/>
        </w:tc>
        <w:tc>
          <w:tcPr>
            <w:tcW w:w="1922" w:type="dxa"/>
          </w:tcPr>
          <w:p w14:paraId="5C2ECCE7" w14:textId="79AD1F1F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0A779FAD" w14:textId="77777777" w:rsidR="00CD50A3" w:rsidRDefault="00CD50A3">
            <w:r>
              <w:t>1.0444E-80</w:t>
            </w:r>
          </w:p>
        </w:tc>
      </w:tr>
      <w:tr w:rsidR="00CD50A3" w14:paraId="6F8CC1C0" w14:textId="77777777" w:rsidTr="00C508F4">
        <w:trPr>
          <w:trHeight w:val="259"/>
          <w:jc w:val="center"/>
        </w:trPr>
        <w:tc>
          <w:tcPr>
            <w:tcW w:w="1922" w:type="dxa"/>
            <w:vMerge/>
          </w:tcPr>
          <w:p w14:paraId="512E1DE9" w14:textId="77777777" w:rsidR="00CD50A3" w:rsidRDefault="00CD50A3"/>
        </w:tc>
        <w:tc>
          <w:tcPr>
            <w:tcW w:w="1922" w:type="dxa"/>
          </w:tcPr>
          <w:p w14:paraId="5B478ECF" w14:textId="095D08FA" w:rsidR="00CD50A3" w:rsidRDefault="00CD50A3">
            <w:r>
              <w:t>0.0000E+00</w:t>
            </w:r>
          </w:p>
        </w:tc>
        <w:tc>
          <w:tcPr>
            <w:tcW w:w="1922" w:type="dxa"/>
          </w:tcPr>
          <w:p w14:paraId="633E7EA1" w14:textId="77777777" w:rsidR="00CD50A3" w:rsidRDefault="00CD50A3">
            <w:r>
              <w:t>4.5652E-80</w:t>
            </w:r>
          </w:p>
        </w:tc>
      </w:tr>
    </w:tbl>
    <w:p w14:paraId="05F1C5BC" w14:textId="77777777" w:rsidR="002706E2" w:rsidRDefault="002706E2"/>
    <w:sectPr w:rsidR="00270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37DC" w14:textId="77777777" w:rsidR="002706E2" w:rsidRDefault="002706E2" w:rsidP="00CD50A3">
      <w:pPr>
        <w:spacing w:after="0" w:line="240" w:lineRule="auto"/>
      </w:pPr>
      <w:r>
        <w:separator/>
      </w:r>
    </w:p>
  </w:endnote>
  <w:endnote w:type="continuationSeparator" w:id="0">
    <w:p w14:paraId="2989A1CD" w14:textId="77777777" w:rsidR="002706E2" w:rsidRDefault="002706E2" w:rsidP="00CD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4DD7" w14:textId="77777777" w:rsidR="002706E2" w:rsidRDefault="002706E2" w:rsidP="00CD50A3">
      <w:pPr>
        <w:spacing w:after="0" w:line="240" w:lineRule="auto"/>
      </w:pPr>
      <w:r>
        <w:separator/>
      </w:r>
    </w:p>
  </w:footnote>
  <w:footnote w:type="continuationSeparator" w:id="0">
    <w:p w14:paraId="76A83E4F" w14:textId="77777777" w:rsidR="002706E2" w:rsidRDefault="002706E2" w:rsidP="00CD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564928">
    <w:abstractNumId w:val="8"/>
  </w:num>
  <w:num w:numId="2" w16cid:durableId="88625963">
    <w:abstractNumId w:val="6"/>
  </w:num>
  <w:num w:numId="3" w16cid:durableId="1319647169">
    <w:abstractNumId w:val="5"/>
  </w:num>
  <w:num w:numId="4" w16cid:durableId="1409234525">
    <w:abstractNumId w:val="4"/>
  </w:num>
  <w:num w:numId="5" w16cid:durableId="107967826">
    <w:abstractNumId w:val="7"/>
  </w:num>
  <w:num w:numId="6" w16cid:durableId="791097576">
    <w:abstractNumId w:val="3"/>
  </w:num>
  <w:num w:numId="7" w16cid:durableId="128524223">
    <w:abstractNumId w:val="2"/>
  </w:num>
  <w:num w:numId="8" w16cid:durableId="150753673">
    <w:abstractNumId w:val="1"/>
  </w:num>
  <w:num w:numId="9" w16cid:durableId="15536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6E2"/>
    <w:rsid w:val="0029639D"/>
    <w:rsid w:val="00326F90"/>
    <w:rsid w:val="009D60E3"/>
    <w:rsid w:val="00AA1D8D"/>
    <w:rsid w:val="00B47730"/>
    <w:rsid w:val="00CB0664"/>
    <w:rsid w:val="00CD50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708E2A"/>
  <w14:defaultImageDpi w14:val="300"/>
  <w15:docId w15:val="{DFFB5967-E36C-4352-8847-16C5FB3B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佳琦 马</cp:lastModifiedBy>
  <cp:revision>2</cp:revision>
  <dcterms:created xsi:type="dcterms:W3CDTF">2013-12-23T23:15:00Z</dcterms:created>
  <dcterms:modified xsi:type="dcterms:W3CDTF">2023-12-04T07:07:00Z</dcterms:modified>
  <cp:category/>
</cp:coreProperties>
</file>